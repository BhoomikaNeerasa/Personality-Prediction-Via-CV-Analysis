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John Doe</w:t>
        <w:br/>
        <w:t xml:space="preserve">    123 Software St, Tech City, USA</w:t>
        <w:br/>
        <w:t xml:space="preserve">    Email: johndoe@example.com | Phone: (123) 456-7890</w:t>
      </w:r>
    </w:p>
    <w:p>
      <w:r>
        <w:t xml:space="preserve">    PROFILE:</w:t>
        <w:br/>
        <w:t xml:space="preserve">    Highly skilled Software Engineer with 5+ years of experience in web development, Python programming, and database management.</w:t>
      </w:r>
    </w:p>
    <w:p>
      <w:r>
        <w:t xml:space="preserve">    SKILLS:</w:t>
        <w:br/>
        <w:t xml:space="preserve">    - Programming: Python, JavaScript, Java, C++</w:t>
        <w:br/>
        <w:t xml:space="preserve">    - Web Development: HTML, CSS, React.js, Flask</w:t>
        <w:br/>
        <w:t xml:space="preserve">    - Databases: MySQL, PostgreSQL, MongoDB</w:t>
      </w:r>
    </w:p>
    <w:p>
      <w:r>
        <w:t xml:space="preserve">    EXPERIENCE:</w:t>
        <w:br/>
        <w:t xml:space="preserve">    Software Engineer, TechCorp (2019 - Present)</w:t>
        <w:br/>
        <w:t xml:space="preserve">    - Developed REST APIs using Flask and Django.</w:t>
        <w:br/>
        <w:t xml:space="preserve">    - Optimized SQL queries, improving database performance by 30%.</w:t>
        <w:br/>
        <w:t xml:space="preserve">    - Led a team of 4 junior developers.</w:t>
      </w:r>
    </w:p>
    <w:p>
      <w:r>
        <w:t xml:space="preserve">    EDUCATION:</w:t>
        <w:br/>
        <w:t xml:space="preserve">    B.Sc. in Computer Science, University of XYZ, 2018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
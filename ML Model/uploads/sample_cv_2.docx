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 - Jane Smith</w:t>
      </w:r>
    </w:p>
    <w:p>
      <w:r>
        <w:t>**Email:** janesmith@example.com</w:t>
      </w:r>
    </w:p>
    <w:p>
      <w:r>
        <w:t>**Phone:** +1 345 678 9012</w:t>
      </w:r>
    </w:p>
    <w:p>
      <w:r>
        <w:t>**LinkedIn:** linkedin.com/in/janesmith</w:t>
      </w:r>
    </w:p>
    <w:p>
      <w:pPr>
        <w:pStyle w:val="Heading2"/>
      </w:pPr>
      <w:r>
        <w:t>Summary</w:t>
      </w:r>
    </w:p>
    <w:p>
      <w:r>
        <w:t>Results-driven marketing professional with 5+ years of experience in digital marketing, content strategy, and brand management.</w:t>
      </w:r>
    </w:p>
    <w:p>
      <w:pPr>
        <w:pStyle w:val="Heading2"/>
      </w:pPr>
      <w:r>
        <w:t>Skills</w:t>
      </w:r>
    </w:p>
    <w:p>
      <w:r>
        <w:t>- SEO &amp; SEM</w:t>
      </w:r>
    </w:p>
    <w:p>
      <w:r>
        <w:t>- Social Media Marketing</w:t>
      </w:r>
    </w:p>
    <w:p>
      <w:r>
        <w:t>- Google Analytics &amp; Ads</w:t>
      </w:r>
    </w:p>
    <w:p>
      <w:pPr>
        <w:pStyle w:val="Heading2"/>
      </w:pPr>
      <w:r>
        <w:t>Experience</w:t>
      </w:r>
    </w:p>
    <w:p>
      <w:r>
        <w:t>Marketing Manager – XYZ Media (2019 - Present)</w:t>
      </w:r>
    </w:p>
    <w:p>
      <w:r>
        <w:t>- Developed and executed digital marketing campaigns</w:t>
      </w:r>
    </w:p>
    <w:p>
      <w:r>
        <w:t>- Increased social media engagement by 40%</w:t>
      </w:r>
    </w:p>
    <w:p>
      <w:pPr>
        <w:pStyle w:val="Heading2"/>
      </w:pPr>
      <w:r>
        <w:t>Education</w:t>
      </w:r>
    </w:p>
    <w:p>
      <w:r>
        <w:t>MBA in Marketing – ABC University (2018)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
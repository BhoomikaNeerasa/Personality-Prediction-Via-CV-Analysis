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CV - John Doe</w:t>
      </w:r>
    </w:p>
    <w:p>
      <w:r>
        <w:t>**Email:** johndoe@example.com</w:t>
      </w:r>
    </w:p>
    <w:p>
      <w:r>
        <w:t>**Phone:** +1 234 567 8901</w:t>
      </w:r>
    </w:p>
    <w:p>
      <w:r>
        <w:t>**LinkedIn:** linkedin.com/in/johndoe</w:t>
      </w:r>
    </w:p>
    <w:p>
      <w:pPr>
        <w:pStyle w:val="Heading2"/>
      </w:pPr>
      <w:r>
        <w:t>Summary</w:t>
      </w:r>
    </w:p>
    <w:p>
      <w:r>
        <w:t>Passionate software developer with 3+ years of experience in web development. Skilled in Python, JavaScript, and database management.</w:t>
      </w:r>
    </w:p>
    <w:p>
      <w:pPr>
        <w:pStyle w:val="Heading2"/>
      </w:pPr>
      <w:r>
        <w:t>Skills</w:t>
      </w:r>
    </w:p>
    <w:p>
      <w:r>
        <w:t>- Python, Django, Flask</w:t>
      </w:r>
    </w:p>
    <w:p>
      <w:r>
        <w:t>- JavaScript, React, Node.js</w:t>
      </w:r>
    </w:p>
    <w:p>
      <w:r>
        <w:t>- SQL, MongoDB</w:t>
      </w:r>
    </w:p>
    <w:p>
      <w:pPr>
        <w:pStyle w:val="Heading2"/>
      </w:pPr>
      <w:r>
        <w:t>Experience</w:t>
      </w:r>
    </w:p>
    <w:p>
      <w:r>
        <w:t>Software Developer – ABC Tech (2021 - Present)</w:t>
      </w:r>
    </w:p>
    <w:p>
      <w:r>
        <w:t>- Developed web applications using Django and React</w:t>
      </w:r>
    </w:p>
    <w:p>
      <w:r>
        <w:t>- Implemented REST APIs for data retrieval</w:t>
      </w:r>
    </w:p>
    <w:p>
      <w:pPr>
        <w:pStyle w:val="Heading2"/>
      </w:pPr>
      <w:r>
        <w:t>Education</w:t>
      </w:r>
    </w:p>
    <w:p>
      <w:r>
        <w:t>BSc in Computer Science – XYZ University (2020)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
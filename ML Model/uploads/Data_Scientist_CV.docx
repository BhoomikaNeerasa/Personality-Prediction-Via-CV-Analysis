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Jane Smith</w:t>
        <w:br/>
        <w:t xml:space="preserve">    456 Data Lane, Analytics City, USA</w:t>
        <w:br/>
        <w:t xml:space="preserve">    Email: janesmith@example.com | Phone: (987) 654-3210</w:t>
      </w:r>
    </w:p>
    <w:p>
      <w:r>
        <w:t xml:space="preserve">    PROFILE:</w:t>
        <w:br/>
        <w:t xml:space="preserve">    Data Scientist with expertise in machine learning, statistical analysis, and data visualization.</w:t>
      </w:r>
    </w:p>
    <w:p>
      <w:r>
        <w:t xml:space="preserve">    SKILLS:</w:t>
        <w:br/>
        <w:t xml:space="preserve">    - Machine Learning: Scikit-Learn, TensorFlow, PyTorch</w:t>
        <w:br/>
        <w:t xml:space="preserve">    - Programming: Python, R, SQL</w:t>
        <w:br/>
        <w:t xml:space="preserve">    - Data Visualization: Tableau, Matplotlib, Seaborn</w:t>
      </w:r>
    </w:p>
    <w:p>
      <w:r>
        <w:t xml:space="preserve">    EXPERIENCE:</w:t>
        <w:br/>
        <w:t xml:space="preserve">    Data Scientist, AI Solutions (2020 - Present)</w:t>
        <w:br/>
        <w:t xml:space="preserve">    - Built predictive models, increasing business efficiency by 20%.</w:t>
        <w:br/>
        <w:t xml:space="preserve">    - Analyzed large datasets using SQL and Pandas.</w:t>
        <w:br/>
        <w:t xml:space="preserve">    - Developed interactive dashboards using Tableau.</w:t>
      </w:r>
    </w:p>
    <w:p>
      <w:r>
        <w:t xml:space="preserve">    EDUCATION:</w:t>
        <w:br/>
        <w:t xml:space="preserve">    M.Sc. in Data Science, University of ABC, 2019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